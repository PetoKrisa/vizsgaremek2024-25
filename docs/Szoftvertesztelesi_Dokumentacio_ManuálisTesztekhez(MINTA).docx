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004C6" w14:textId="09CC1A86" w:rsidR="004B3741" w:rsidRPr="004B3741" w:rsidRDefault="004B3741" w:rsidP="004B3741">
      <w:pPr>
        <w:keepNext/>
        <w:keepLines/>
        <w:spacing w:before="240" w:after="240"/>
        <w:outlineLvl w:val="0"/>
        <w:rPr>
          <w:rFonts w:ascii="Aptos" w:eastAsiaTheme="majorEastAsia" w:hAnsi="Aptos" w:cstheme="majorBidi"/>
          <w:b/>
          <w:bCs/>
          <w:sz w:val="32"/>
          <w:szCs w:val="32"/>
        </w:rPr>
      </w:pPr>
      <w:r w:rsidRPr="004B3741">
        <w:rPr>
          <w:rFonts w:ascii="Aptos" w:eastAsiaTheme="majorEastAsia" w:hAnsi="Aptos" w:cstheme="majorBidi"/>
          <w:b/>
          <w:bCs/>
          <w:sz w:val="32"/>
          <w:szCs w:val="32"/>
        </w:rPr>
        <w:t xml:space="preserve">Manuális tesztelési </w:t>
      </w:r>
      <w:r w:rsidR="00A3330E">
        <w:rPr>
          <w:rFonts w:ascii="Aptos" w:eastAsiaTheme="majorEastAsia" w:hAnsi="Aptos" w:cstheme="majorBidi"/>
          <w:b/>
          <w:bCs/>
          <w:sz w:val="32"/>
          <w:szCs w:val="32"/>
        </w:rPr>
        <w:t>d</w:t>
      </w:r>
      <w:r w:rsidRPr="004B3741">
        <w:rPr>
          <w:rFonts w:ascii="Aptos" w:eastAsiaTheme="majorEastAsia" w:hAnsi="Aptos" w:cstheme="majorBidi"/>
          <w:b/>
          <w:bCs/>
          <w:sz w:val="32"/>
          <w:szCs w:val="32"/>
        </w:rPr>
        <w:t>okumentáció</w:t>
      </w:r>
    </w:p>
    <w:p w14:paraId="1DF502AA" w14:textId="1310436C" w:rsidR="00076CAA" w:rsidRPr="004B3741" w:rsidRDefault="001D033A" w:rsidP="001D033A">
      <w:pPr>
        <w:pStyle w:val="Heading2"/>
        <w:spacing w:before="240" w:after="240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t>Cél meghatározása</w:t>
      </w:r>
    </w:p>
    <w:p w14:paraId="5B73E3EF" w14:textId="658D2B85" w:rsidR="00076CAA" w:rsidRPr="004B3741" w:rsidRDefault="00000000" w:rsidP="001D033A">
      <w:pPr>
        <w:jc w:val="both"/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Ez a dokumentáció a manuális tesztelési folyamatokat foglalja össze. Célja, hogy a tesztesetek és eredmények egyértelműen nyomon követhetők és reprodukálhatók legyenek.</w:t>
      </w:r>
    </w:p>
    <w:p w14:paraId="07FC402A" w14:textId="77777777" w:rsidR="00076CAA" w:rsidRPr="004B3741" w:rsidRDefault="00000000" w:rsidP="001D033A">
      <w:pPr>
        <w:pStyle w:val="Heading2"/>
        <w:spacing w:before="240" w:after="240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t>Tesztterv</w:t>
      </w:r>
    </w:p>
    <w:p w14:paraId="35BB518B" w14:textId="77777777" w:rsidR="00A30ED0" w:rsidRPr="004B3741" w:rsidRDefault="00000000" w:rsidP="00A30ED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Tesztelési cél:</w:t>
      </w:r>
      <w:r w:rsidRPr="004B3741">
        <w:rPr>
          <w:rFonts w:ascii="Aptos" w:hAnsi="Aptos"/>
          <w:sz w:val="24"/>
          <w:szCs w:val="24"/>
        </w:rPr>
        <w:t xml:space="preserve"> A szoftver adott funkcióinak helyes működésének igazolása.</w:t>
      </w:r>
    </w:p>
    <w:p w14:paraId="3AC3899D" w14:textId="77777777" w:rsidR="00A30ED0" w:rsidRPr="004B3741" w:rsidRDefault="00000000" w:rsidP="00A30ED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Tesztelt modulok/funkciók:</w:t>
      </w:r>
      <w:r w:rsidRPr="004B3741">
        <w:rPr>
          <w:rFonts w:ascii="Aptos" w:hAnsi="Aptos"/>
          <w:sz w:val="24"/>
          <w:szCs w:val="24"/>
        </w:rPr>
        <w:t xml:space="preserve"> </w:t>
      </w:r>
    </w:p>
    <w:p w14:paraId="64372D4F" w14:textId="77777777" w:rsidR="00A30ED0" w:rsidRPr="004B3741" w:rsidRDefault="00000000" w:rsidP="00A30ED0">
      <w:pPr>
        <w:pStyle w:val="ListParagraph"/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Bejelentkezés</w:t>
      </w:r>
    </w:p>
    <w:p w14:paraId="03192ED8" w14:textId="1492F113" w:rsidR="00A30ED0" w:rsidRPr="004B3741" w:rsidRDefault="00000000" w:rsidP="00A30ED0">
      <w:pPr>
        <w:pStyle w:val="ListParagraph"/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Regisztráció</w:t>
      </w:r>
      <w:r w:rsidR="00AF4E98" w:rsidRPr="004B3741">
        <w:rPr>
          <w:rFonts w:ascii="Aptos" w:hAnsi="Aptos"/>
          <w:sz w:val="24"/>
          <w:szCs w:val="24"/>
        </w:rPr>
        <w:t xml:space="preserve"> </w:t>
      </w:r>
    </w:p>
    <w:p w14:paraId="363134EB" w14:textId="77777777" w:rsidR="00A30ED0" w:rsidRPr="004B3741" w:rsidRDefault="00000000" w:rsidP="00A30ED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Tesztkörnyezet:</w:t>
      </w:r>
      <w:r w:rsidRPr="004B3741">
        <w:rPr>
          <w:rFonts w:ascii="Aptos" w:hAnsi="Aptos"/>
          <w:sz w:val="24"/>
          <w:szCs w:val="24"/>
        </w:rPr>
        <w:t xml:space="preserve"> </w:t>
      </w:r>
    </w:p>
    <w:p w14:paraId="545B58A6" w14:textId="77777777" w:rsidR="00A30ED0" w:rsidRPr="004B3741" w:rsidRDefault="00000000" w:rsidP="00A30ED0">
      <w:pPr>
        <w:pStyle w:val="ListParagraph"/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Operációs rendszer:</w:t>
      </w:r>
      <w:r w:rsidRPr="004B3741">
        <w:rPr>
          <w:rFonts w:ascii="Aptos" w:hAnsi="Aptos"/>
          <w:sz w:val="24"/>
          <w:szCs w:val="24"/>
        </w:rPr>
        <w:t xml:space="preserve"> Windows 10, </w:t>
      </w:r>
    </w:p>
    <w:p w14:paraId="1E2EA15E" w14:textId="4B13DEE8" w:rsidR="00A30ED0" w:rsidRPr="004B3741" w:rsidRDefault="00000000" w:rsidP="00A30ED0">
      <w:pPr>
        <w:pStyle w:val="ListParagraph"/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Böngésző:</w:t>
      </w:r>
      <w:r w:rsidRPr="004B3741">
        <w:rPr>
          <w:rFonts w:ascii="Aptos" w:hAnsi="Aptos"/>
          <w:sz w:val="24"/>
          <w:szCs w:val="24"/>
        </w:rPr>
        <w:t xml:space="preserve"> Google Chrome 118+, Firefox 119+</w:t>
      </w:r>
    </w:p>
    <w:p w14:paraId="733633CB" w14:textId="3BF4174C" w:rsidR="00076CAA" w:rsidRPr="004B3741" w:rsidRDefault="00000000" w:rsidP="00A30ED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Tesztelési eszközök:</w:t>
      </w:r>
      <w:r w:rsidRPr="004B3741">
        <w:rPr>
          <w:rFonts w:ascii="Aptos" w:hAnsi="Aptos"/>
          <w:sz w:val="24"/>
          <w:szCs w:val="24"/>
        </w:rPr>
        <w:t xml:space="preserve"> </w:t>
      </w:r>
      <w:r w:rsidR="00544B63" w:rsidRPr="004B3741">
        <w:rPr>
          <w:rFonts w:ascii="Aptos" w:hAnsi="Aptos"/>
          <w:sz w:val="24"/>
          <w:szCs w:val="24"/>
        </w:rPr>
        <w:t>Manuális</w:t>
      </w:r>
      <w:r w:rsidRPr="004B3741">
        <w:rPr>
          <w:rFonts w:ascii="Aptos" w:hAnsi="Aptos"/>
          <w:sz w:val="24"/>
          <w:szCs w:val="24"/>
        </w:rPr>
        <w:t xml:space="preserve"> tesztelés, tesztelési sablonok.</w:t>
      </w:r>
    </w:p>
    <w:p w14:paraId="34759206" w14:textId="77777777" w:rsidR="00517AE3" w:rsidRPr="004B3741" w:rsidRDefault="00517AE3" w:rsidP="001D033A">
      <w:pPr>
        <w:pStyle w:val="Heading2"/>
        <w:spacing w:before="240" w:after="240"/>
        <w:rPr>
          <w:rFonts w:ascii="Aptos" w:hAnsi="Aptos"/>
          <w:color w:val="auto"/>
        </w:rPr>
        <w:sectPr w:rsidR="00517AE3" w:rsidRPr="004B3741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16DD6DB" w14:textId="1D203F8C" w:rsidR="00076CAA" w:rsidRPr="004B3741" w:rsidRDefault="00000000" w:rsidP="001D033A">
      <w:pPr>
        <w:pStyle w:val="Heading2"/>
        <w:spacing w:before="240" w:after="240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lastRenderedPageBreak/>
        <w:t xml:space="preserve">Teszt </w:t>
      </w:r>
      <w:r w:rsidR="00A3330E">
        <w:rPr>
          <w:rFonts w:ascii="Aptos" w:hAnsi="Aptos"/>
          <w:color w:val="auto"/>
          <w:sz w:val="28"/>
          <w:szCs w:val="28"/>
        </w:rPr>
        <w:t>e</w:t>
      </w:r>
      <w:r w:rsidRPr="004B3741">
        <w:rPr>
          <w:rFonts w:ascii="Aptos" w:hAnsi="Aptos"/>
          <w:color w:val="auto"/>
          <w:sz w:val="28"/>
          <w:szCs w:val="28"/>
        </w:rPr>
        <w:t>setek</w:t>
      </w:r>
    </w:p>
    <w:p w14:paraId="6DD83672" w14:textId="77777777" w:rsidR="00076CAA" w:rsidRPr="004B3741" w:rsidRDefault="00000000">
      <w:pPr>
        <w:rPr>
          <w:rFonts w:ascii="Aptos" w:hAnsi="Aptos"/>
        </w:rPr>
      </w:pPr>
      <w:r w:rsidRPr="004B3741">
        <w:rPr>
          <w:rFonts w:ascii="Aptos" w:hAnsi="Aptos"/>
          <w:sz w:val="24"/>
          <w:szCs w:val="24"/>
        </w:rPr>
        <w:t>Az alábbi táblázat tartalmazza a tesztelési eseteket</w:t>
      </w:r>
      <w:r w:rsidRPr="004B3741">
        <w:rPr>
          <w:rFonts w:ascii="Aptos" w:hAnsi="Aptos"/>
        </w:rPr>
        <w:t>:</w:t>
      </w:r>
    </w:p>
    <w:tbl>
      <w:tblPr>
        <w:tblW w:w="13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2982"/>
        <w:gridCol w:w="4828"/>
        <w:gridCol w:w="2999"/>
        <w:gridCol w:w="1443"/>
      </w:tblGrid>
      <w:tr w:rsidR="001D033A" w:rsidRPr="004B3741" w14:paraId="533C38DF" w14:textId="77777777" w:rsidTr="006E0FE7">
        <w:trPr>
          <w:trHeight w:val="488"/>
        </w:trPr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1AAD97AC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Teszt Eset ID</w:t>
            </w:r>
          </w:p>
        </w:tc>
        <w:tc>
          <w:tcPr>
            <w:tcW w:w="2982" w:type="dxa"/>
            <w:shd w:val="clear" w:color="auto" w:fill="D9D9D9" w:themeFill="background1" w:themeFillShade="D9"/>
            <w:vAlign w:val="center"/>
          </w:tcPr>
          <w:p w14:paraId="10A061DA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Leírás</w:t>
            </w:r>
          </w:p>
        </w:tc>
        <w:tc>
          <w:tcPr>
            <w:tcW w:w="4828" w:type="dxa"/>
            <w:shd w:val="clear" w:color="auto" w:fill="D9D9D9" w:themeFill="background1" w:themeFillShade="D9"/>
            <w:vAlign w:val="center"/>
          </w:tcPr>
          <w:p w14:paraId="73D69CCB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Lépések</w:t>
            </w:r>
          </w:p>
        </w:tc>
        <w:tc>
          <w:tcPr>
            <w:tcW w:w="2999" w:type="dxa"/>
            <w:shd w:val="clear" w:color="auto" w:fill="D9D9D9" w:themeFill="background1" w:themeFillShade="D9"/>
            <w:vAlign w:val="center"/>
          </w:tcPr>
          <w:p w14:paraId="0B4A0538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Elvárt eredmény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31B6F75B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Eredmény (Pass/Fail)</w:t>
            </w:r>
          </w:p>
        </w:tc>
      </w:tr>
      <w:tr w:rsidR="001D033A" w:rsidRPr="004B3741" w14:paraId="3AF1899B" w14:textId="77777777" w:rsidTr="006E0FE7">
        <w:trPr>
          <w:trHeight w:val="1123"/>
        </w:trPr>
        <w:tc>
          <w:tcPr>
            <w:tcW w:w="1670" w:type="dxa"/>
            <w:vAlign w:val="center"/>
          </w:tcPr>
          <w:p w14:paraId="485EA28C" w14:textId="148BBA2A" w:rsidR="00076CAA" w:rsidRPr="004B3741" w:rsidRDefault="00000000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T</w:t>
            </w:r>
            <w:r w:rsidR="00544B63" w:rsidRPr="004B3741">
              <w:rPr>
                <w:rFonts w:ascii="Aptos" w:hAnsi="Aptos"/>
                <w:sz w:val="24"/>
                <w:szCs w:val="24"/>
              </w:rPr>
              <w:t>E</w:t>
            </w:r>
            <w:r w:rsidRPr="004B3741">
              <w:rPr>
                <w:rFonts w:ascii="Aptos" w:hAnsi="Aptos"/>
                <w:sz w:val="24"/>
                <w:szCs w:val="24"/>
              </w:rPr>
              <w:t>001</w:t>
            </w:r>
          </w:p>
        </w:tc>
        <w:tc>
          <w:tcPr>
            <w:tcW w:w="2982" w:type="dxa"/>
          </w:tcPr>
          <w:p w14:paraId="718E9F09" w14:textId="6C498ED4" w:rsidR="00076CAA" w:rsidRPr="004B3741" w:rsidRDefault="006E0FE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Regisztráció tesztelése</w:t>
            </w:r>
          </w:p>
        </w:tc>
        <w:tc>
          <w:tcPr>
            <w:tcW w:w="4828" w:type="dxa"/>
          </w:tcPr>
          <w:p w14:paraId="077815BB" w14:textId="1F863F32" w:rsidR="00076CAA" w:rsidRPr="004B3741" w:rsidRDefault="00000000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1. Nyisd meg a </w:t>
            </w:r>
            <w:r w:rsidR="006E0FE7">
              <w:rPr>
                <w:rFonts w:ascii="Aptos" w:hAnsi="Aptos"/>
                <w:sz w:val="24"/>
                <w:szCs w:val="24"/>
              </w:rPr>
              <w:t>regisztrációs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2.</w:t>
            </w:r>
            <w:r w:rsidR="006E0FE7">
              <w:rPr>
                <w:rFonts w:ascii="Aptos" w:hAnsi="Aptos"/>
                <w:sz w:val="24"/>
                <w:szCs w:val="24"/>
              </w:rPr>
              <w:t xml:space="preserve"> Írd be a kért adatokat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3. Kattints a </w:t>
            </w:r>
            <w:r w:rsidR="006E0FE7">
              <w:rPr>
                <w:rFonts w:ascii="Aptos" w:hAnsi="Aptos"/>
                <w:sz w:val="24"/>
                <w:szCs w:val="24"/>
              </w:rPr>
              <w:t>Regisztráció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gombra.</w:t>
            </w:r>
          </w:p>
        </w:tc>
        <w:tc>
          <w:tcPr>
            <w:tcW w:w="2999" w:type="dxa"/>
          </w:tcPr>
          <w:p w14:paraId="5320D5E8" w14:textId="77777777" w:rsidR="00076CAA" w:rsidRDefault="00000000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A rendszer bejelentkezik, és a kezdőlap megjelenik.</w:t>
            </w:r>
          </w:p>
          <w:p w14:paraId="24E66B58" w14:textId="11FBA7BE" w:rsidR="006E0FE7" w:rsidRPr="004B3741" w:rsidRDefault="006E0FE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2x ugyanazzal az emaillel/felhasználónévvel</w:t>
            </w:r>
            <w:r>
              <w:rPr>
                <w:rFonts w:ascii="Aptos" w:hAnsi="Aptos"/>
                <w:sz w:val="24"/>
                <w:szCs w:val="24"/>
              </w:rPr>
              <w:br/>
              <w:t>nem enged be</w:t>
            </w:r>
          </w:p>
        </w:tc>
        <w:tc>
          <w:tcPr>
            <w:tcW w:w="1443" w:type="dxa"/>
            <w:vAlign w:val="center"/>
          </w:tcPr>
          <w:p w14:paraId="36B0E297" w14:textId="7E5EEC8D" w:rsidR="00076CAA" w:rsidRPr="004B3741" w:rsidRDefault="00076CAA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6E0FE7" w:rsidRPr="004B3741" w14:paraId="50679ED9" w14:textId="77777777" w:rsidTr="006E0FE7">
        <w:trPr>
          <w:trHeight w:val="1123"/>
        </w:trPr>
        <w:tc>
          <w:tcPr>
            <w:tcW w:w="1670" w:type="dxa"/>
            <w:vAlign w:val="center"/>
          </w:tcPr>
          <w:p w14:paraId="2815D685" w14:textId="37B1DEB4" w:rsidR="006E0FE7" w:rsidRPr="004B3741" w:rsidRDefault="006E0FE7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TE02</w:t>
            </w:r>
          </w:p>
        </w:tc>
        <w:tc>
          <w:tcPr>
            <w:tcW w:w="2982" w:type="dxa"/>
          </w:tcPr>
          <w:p w14:paraId="68D36D47" w14:textId="01E60973" w:rsidR="006E0FE7" w:rsidRDefault="006E0FE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Bejelentkezés tesztelése</w:t>
            </w:r>
          </w:p>
        </w:tc>
        <w:tc>
          <w:tcPr>
            <w:tcW w:w="4828" w:type="dxa"/>
          </w:tcPr>
          <w:p w14:paraId="12142924" w14:textId="5E26C3A1" w:rsidR="006E0FE7" w:rsidRPr="004B3741" w:rsidRDefault="006E0FE7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1. Nyisd meg a </w:t>
            </w:r>
            <w:r>
              <w:rPr>
                <w:rFonts w:ascii="Aptos" w:hAnsi="Aptos"/>
                <w:sz w:val="24"/>
                <w:szCs w:val="24"/>
              </w:rPr>
              <w:t>regisztrációs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2.</w:t>
            </w:r>
            <w:r>
              <w:rPr>
                <w:rFonts w:ascii="Aptos" w:hAnsi="Aptos"/>
                <w:sz w:val="24"/>
                <w:szCs w:val="24"/>
              </w:rPr>
              <w:t xml:space="preserve"> Írd be a </w:t>
            </w:r>
            <w:r>
              <w:rPr>
                <w:rFonts w:ascii="Aptos" w:hAnsi="Aptos"/>
                <w:sz w:val="24"/>
                <w:szCs w:val="24"/>
              </w:rPr>
              <w:t>a regisztrációnál megadott adatokat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3. Kattints a </w:t>
            </w:r>
            <w:r>
              <w:rPr>
                <w:rFonts w:ascii="Aptos" w:hAnsi="Aptos"/>
                <w:sz w:val="24"/>
                <w:szCs w:val="24"/>
              </w:rPr>
              <w:t>bejelentkezés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gombra.</w:t>
            </w:r>
          </w:p>
        </w:tc>
        <w:tc>
          <w:tcPr>
            <w:tcW w:w="2999" w:type="dxa"/>
          </w:tcPr>
          <w:p w14:paraId="6687DF12" w14:textId="77777777" w:rsidR="006E0FE7" w:rsidRDefault="006E0FE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Ha a felhasználónév és a jelszó helyes bedob a főoldalra, ha nem akkor kiírja a hibát</w:t>
            </w:r>
          </w:p>
          <w:p w14:paraId="2A7B1695" w14:textId="2A7EC654" w:rsidR="006E0FE7" w:rsidRPr="004B3741" w:rsidRDefault="006E0FE7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F1E1710" w14:textId="77777777" w:rsidR="006E0FE7" w:rsidRPr="004B3741" w:rsidRDefault="006E0FE7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6E0FE7" w:rsidRPr="004B3741" w14:paraId="122A382C" w14:textId="77777777" w:rsidTr="006E0FE7">
        <w:trPr>
          <w:trHeight w:val="1123"/>
        </w:trPr>
        <w:tc>
          <w:tcPr>
            <w:tcW w:w="1670" w:type="dxa"/>
            <w:vAlign w:val="center"/>
          </w:tcPr>
          <w:p w14:paraId="2C57E422" w14:textId="253AE6EF" w:rsidR="006E0FE7" w:rsidRDefault="006E0FE7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TE03</w:t>
            </w:r>
          </w:p>
        </w:tc>
        <w:tc>
          <w:tcPr>
            <w:tcW w:w="2982" w:type="dxa"/>
          </w:tcPr>
          <w:p w14:paraId="42D7B0C3" w14:textId="4D08A8B0" w:rsidR="006E0FE7" w:rsidRDefault="006E0FE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Profil megjelenítése</w:t>
            </w:r>
          </w:p>
        </w:tc>
        <w:tc>
          <w:tcPr>
            <w:tcW w:w="4828" w:type="dxa"/>
          </w:tcPr>
          <w:p w14:paraId="4FD3CEE3" w14:textId="77777777" w:rsidR="006E0FE7" w:rsidRDefault="006E0FE7" w:rsidP="006E0FE7">
            <w:pPr>
              <w:pStyle w:val="ListParagraph"/>
              <w:numPr>
                <w:ilvl w:val="0"/>
                <w:numId w:val="13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Kattints a jobb felső sarokban lévő menüre</w:t>
            </w:r>
          </w:p>
          <w:p w14:paraId="67A4FC75" w14:textId="6E39E274" w:rsidR="006E0FE7" w:rsidRPr="006E0FE7" w:rsidRDefault="006E0FE7" w:rsidP="006E0FE7">
            <w:pPr>
              <w:pStyle w:val="ListParagraph"/>
              <w:numPr>
                <w:ilvl w:val="0"/>
                <w:numId w:val="13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Kattints a profil menüpontra</w:t>
            </w:r>
          </w:p>
        </w:tc>
        <w:tc>
          <w:tcPr>
            <w:tcW w:w="2999" w:type="dxa"/>
          </w:tcPr>
          <w:p w14:paraId="3F76099E" w14:textId="58935C4D" w:rsidR="006E0FE7" w:rsidRDefault="006E0FE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Ha be van jelentkezve akkor megjeleniti a felhasználó profilját, és az eseményeit</w:t>
            </w:r>
          </w:p>
        </w:tc>
        <w:tc>
          <w:tcPr>
            <w:tcW w:w="1443" w:type="dxa"/>
            <w:vAlign w:val="center"/>
          </w:tcPr>
          <w:p w14:paraId="2E5BC891" w14:textId="77777777" w:rsidR="006E0FE7" w:rsidRPr="004B3741" w:rsidRDefault="006E0FE7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6E0FE7" w:rsidRPr="004B3741" w14:paraId="08BAB82A" w14:textId="77777777" w:rsidTr="006E0FE7">
        <w:trPr>
          <w:trHeight w:val="1123"/>
        </w:trPr>
        <w:tc>
          <w:tcPr>
            <w:tcW w:w="1670" w:type="dxa"/>
            <w:vAlign w:val="center"/>
          </w:tcPr>
          <w:p w14:paraId="2F93F597" w14:textId="1014F4E7" w:rsidR="006E0FE7" w:rsidRDefault="006E0FE7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TE04</w:t>
            </w:r>
          </w:p>
        </w:tc>
        <w:tc>
          <w:tcPr>
            <w:tcW w:w="2982" w:type="dxa"/>
          </w:tcPr>
          <w:p w14:paraId="5A4179E5" w14:textId="6ECF70C7" w:rsidR="006E0FE7" w:rsidRDefault="006E0FE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Fiók kezelése</w:t>
            </w:r>
          </w:p>
        </w:tc>
        <w:tc>
          <w:tcPr>
            <w:tcW w:w="4828" w:type="dxa"/>
          </w:tcPr>
          <w:p w14:paraId="4150D7FF" w14:textId="77777777" w:rsidR="006E0FE7" w:rsidRDefault="006E0FE7" w:rsidP="006E0FE7">
            <w:pPr>
              <w:pStyle w:val="ListParagraph"/>
              <w:numPr>
                <w:ilvl w:val="0"/>
                <w:numId w:val="14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Kattints a jobb felső sarokban lévő menüre</w:t>
            </w:r>
          </w:p>
          <w:p w14:paraId="1CEE3071" w14:textId="5FEF1F69" w:rsidR="006E0FE7" w:rsidRPr="006E0FE7" w:rsidRDefault="006E0FE7" w:rsidP="006E0FE7">
            <w:pPr>
              <w:pStyle w:val="ListParagraph"/>
              <w:numPr>
                <w:ilvl w:val="0"/>
                <w:numId w:val="14"/>
              </w:numPr>
              <w:rPr>
                <w:rFonts w:ascii="Aptos" w:hAnsi="Aptos"/>
                <w:sz w:val="24"/>
                <w:szCs w:val="24"/>
              </w:rPr>
            </w:pPr>
            <w:r w:rsidRPr="006E0FE7">
              <w:rPr>
                <w:rFonts w:ascii="Aptos" w:hAnsi="Aptos"/>
                <w:sz w:val="24"/>
                <w:szCs w:val="24"/>
              </w:rPr>
              <w:t xml:space="preserve">Kattints a </w:t>
            </w:r>
            <w:r>
              <w:rPr>
                <w:rFonts w:ascii="Aptos" w:hAnsi="Aptos"/>
                <w:sz w:val="24"/>
                <w:szCs w:val="24"/>
              </w:rPr>
              <w:t>fiók</w:t>
            </w:r>
            <w:r w:rsidRPr="006E0FE7">
              <w:rPr>
                <w:rFonts w:ascii="Aptos" w:hAnsi="Aptos"/>
                <w:sz w:val="24"/>
                <w:szCs w:val="24"/>
              </w:rPr>
              <w:t xml:space="preserve"> menüpontra</w:t>
            </w:r>
          </w:p>
        </w:tc>
        <w:tc>
          <w:tcPr>
            <w:tcW w:w="2999" w:type="dxa"/>
          </w:tcPr>
          <w:p w14:paraId="78C52841" w14:textId="7049903D" w:rsidR="006E0FE7" w:rsidRDefault="006E0FE7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Ha be van jelentkezve be fog dobi </w:t>
            </w:r>
            <w:r w:rsidR="00A37EE9">
              <w:rPr>
                <w:rFonts w:ascii="Aptos" w:hAnsi="Aptos"/>
                <w:sz w:val="24"/>
                <w:szCs w:val="24"/>
              </w:rPr>
              <w:t>egy kezelőfelületre, ahol megjelennek a felhasználü szerkeszthető adatai</w:t>
            </w:r>
          </w:p>
        </w:tc>
        <w:tc>
          <w:tcPr>
            <w:tcW w:w="1443" w:type="dxa"/>
            <w:vAlign w:val="center"/>
          </w:tcPr>
          <w:p w14:paraId="3EA63136" w14:textId="77777777" w:rsidR="006E0FE7" w:rsidRPr="004B3741" w:rsidRDefault="006E0FE7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A37EE9" w:rsidRPr="004B3741" w14:paraId="1C45068F" w14:textId="77777777" w:rsidTr="006E0FE7">
        <w:trPr>
          <w:trHeight w:val="1123"/>
        </w:trPr>
        <w:tc>
          <w:tcPr>
            <w:tcW w:w="1670" w:type="dxa"/>
            <w:vAlign w:val="center"/>
          </w:tcPr>
          <w:p w14:paraId="1CEFE58C" w14:textId="07649E14" w:rsidR="00A37EE9" w:rsidRDefault="00A37EE9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TE05</w:t>
            </w:r>
          </w:p>
        </w:tc>
        <w:tc>
          <w:tcPr>
            <w:tcW w:w="2982" w:type="dxa"/>
          </w:tcPr>
          <w:p w14:paraId="3A45FCB5" w14:textId="78CC7FCA" w:rsidR="00A37EE9" w:rsidRDefault="00A37EE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Publikus adatok megváltoztatása</w:t>
            </w:r>
          </w:p>
        </w:tc>
        <w:tc>
          <w:tcPr>
            <w:tcW w:w="4828" w:type="dxa"/>
          </w:tcPr>
          <w:p w14:paraId="3E821E77" w14:textId="77777777" w:rsidR="00A37EE9" w:rsidRDefault="00A37EE9" w:rsidP="00A37EE9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Város, profilkép és bió szerkesztése</w:t>
            </w:r>
          </w:p>
          <w:p w14:paraId="29FC8538" w14:textId="04FC71C1" w:rsidR="00A37EE9" w:rsidRPr="00A37EE9" w:rsidRDefault="00A37EE9" w:rsidP="00A37EE9">
            <w:pPr>
              <w:pStyle w:val="ListParagraph"/>
              <w:numPr>
                <w:ilvl w:val="0"/>
                <w:numId w:val="15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Kattints a feltöltés gombra</w:t>
            </w:r>
          </w:p>
        </w:tc>
        <w:tc>
          <w:tcPr>
            <w:tcW w:w="2999" w:type="dxa"/>
          </w:tcPr>
          <w:p w14:paraId="7FAD7872" w14:textId="77777777" w:rsidR="00A37EE9" w:rsidRDefault="00A37EE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Ennek a 3 adatnak meg kell változnia</w:t>
            </w:r>
          </w:p>
          <w:p w14:paraId="578F8A89" w14:textId="2BCAA9E2" w:rsidR="00A37EE9" w:rsidRDefault="00A37EE9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38C297C4" w14:textId="77777777" w:rsidR="00A37EE9" w:rsidRPr="004B3741" w:rsidRDefault="00A37EE9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A37EE9" w:rsidRPr="004B3741" w14:paraId="35EC8FF4" w14:textId="77777777" w:rsidTr="006E0FE7">
        <w:trPr>
          <w:trHeight w:val="1123"/>
        </w:trPr>
        <w:tc>
          <w:tcPr>
            <w:tcW w:w="1670" w:type="dxa"/>
            <w:vAlign w:val="center"/>
          </w:tcPr>
          <w:p w14:paraId="1DDF1AED" w14:textId="7E14663A" w:rsidR="00A37EE9" w:rsidRDefault="00A37EE9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TE06</w:t>
            </w:r>
          </w:p>
        </w:tc>
        <w:tc>
          <w:tcPr>
            <w:tcW w:w="2982" w:type="dxa"/>
          </w:tcPr>
          <w:p w14:paraId="1318B497" w14:textId="7AFDF299" w:rsidR="00A37EE9" w:rsidRDefault="00A37EE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Email megváltoztatása</w:t>
            </w:r>
          </w:p>
        </w:tc>
        <w:tc>
          <w:tcPr>
            <w:tcW w:w="4828" w:type="dxa"/>
          </w:tcPr>
          <w:p w14:paraId="1C73E017" w14:textId="77777777" w:rsidR="00A37EE9" w:rsidRDefault="00A37EE9" w:rsidP="00A37EE9">
            <w:pPr>
              <w:pStyle w:val="ListParagraph"/>
              <w:numPr>
                <w:ilvl w:val="0"/>
                <w:numId w:val="16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Írd be az emailt és a jelszavad az email sorban</w:t>
            </w:r>
          </w:p>
          <w:p w14:paraId="35D4CB10" w14:textId="0A03D207" w:rsidR="00A37EE9" w:rsidRPr="00A37EE9" w:rsidRDefault="00A37EE9" w:rsidP="00A37EE9">
            <w:pPr>
              <w:pStyle w:val="ListParagraph"/>
              <w:numPr>
                <w:ilvl w:val="0"/>
                <w:numId w:val="16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Kattints a frissítésre</w:t>
            </w:r>
          </w:p>
        </w:tc>
        <w:tc>
          <w:tcPr>
            <w:tcW w:w="2999" w:type="dxa"/>
          </w:tcPr>
          <w:p w14:paraId="3F7F0638" w14:textId="5B135AD0" w:rsidR="00A37EE9" w:rsidRDefault="00A37EE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Ha jó a jelszó és az email megváltozik, ha nem jó akkor hibát ír</w:t>
            </w:r>
          </w:p>
        </w:tc>
        <w:tc>
          <w:tcPr>
            <w:tcW w:w="1443" w:type="dxa"/>
            <w:vAlign w:val="center"/>
          </w:tcPr>
          <w:p w14:paraId="071E7148" w14:textId="77777777" w:rsidR="00A37EE9" w:rsidRPr="004B3741" w:rsidRDefault="00A37EE9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A37EE9" w:rsidRPr="004B3741" w14:paraId="31DC8FA5" w14:textId="77777777" w:rsidTr="006E0FE7">
        <w:trPr>
          <w:trHeight w:val="1123"/>
        </w:trPr>
        <w:tc>
          <w:tcPr>
            <w:tcW w:w="1670" w:type="dxa"/>
            <w:vAlign w:val="center"/>
          </w:tcPr>
          <w:p w14:paraId="06E637B6" w14:textId="1F725BA1" w:rsidR="00A37EE9" w:rsidRDefault="00A37EE9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TE07</w:t>
            </w:r>
          </w:p>
        </w:tc>
        <w:tc>
          <w:tcPr>
            <w:tcW w:w="2982" w:type="dxa"/>
          </w:tcPr>
          <w:p w14:paraId="48F3E276" w14:textId="4AE9623A" w:rsidR="00A37EE9" w:rsidRDefault="00A37EE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Jelszó megváltoztatása</w:t>
            </w:r>
          </w:p>
        </w:tc>
        <w:tc>
          <w:tcPr>
            <w:tcW w:w="4828" w:type="dxa"/>
          </w:tcPr>
          <w:p w14:paraId="46EE0C28" w14:textId="77777777" w:rsidR="00A37EE9" w:rsidRDefault="00A37EE9" w:rsidP="00A37EE9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Írd be a mostani jelszót és az új jelszót</w:t>
            </w:r>
          </w:p>
          <w:p w14:paraId="3E41DE4A" w14:textId="77777777" w:rsidR="00A37EE9" w:rsidRDefault="00A37EE9" w:rsidP="00A37EE9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Kattints a frissítés gombra</w:t>
            </w:r>
          </w:p>
          <w:p w14:paraId="3787DC68" w14:textId="77777777" w:rsidR="00A37EE9" w:rsidRDefault="00A37EE9" w:rsidP="00A37EE9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Jelentkezz ki</w:t>
            </w:r>
          </w:p>
          <w:p w14:paraId="4F439C30" w14:textId="0E1949DE" w:rsidR="00A37EE9" w:rsidRPr="00A37EE9" w:rsidRDefault="00A37EE9" w:rsidP="00A37EE9">
            <w:pPr>
              <w:pStyle w:val="ListParagraph"/>
              <w:numPr>
                <w:ilvl w:val="0"/>
                <w:numId w:val="17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Jelentkezz vissza az új jelszóval</w:t>
            </w:r>
          </w:p>
        </w:tc>
        <w:tc>
          <w:tcPr>
            <w:tcW w:w="2999" w:type="dxa"/>
          </w:tcPr>
          <w:p w14:paraId="6FCBB6AD" w14:textId="5F781D2C" w:rsidR="00A37EE9" w:rsidRDefault="00A37EE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Megváltozik a jelszó és beenged az új jelszóval</w:t>
            </w:r>
          </w:p>
        </w:tc>
        <w:tc>
          <w:tcPr>
            <w:tcW w:w="1443" w:type="dxa"/>
            <w:vAlign w:val="center"/>
          </w:tcPr>
          <w:p w14:paraId="752BF17F" w14:textId="77777777" w:rsidR="00A37EE9" w:rsidRPr="004B3741" w:rsidRDefault="00A37EE9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A37EE9" w:rsidRPr="004B3741" w14:paraId="15B80CFD" w14:textId="77777777" w:rsidTr="006E0FE7">
        <w:trPr>
          <w:trHeight w:val="1123"/>
        </w:trPr>
        <w:tc>
          <w:tcPr>
            <w:tcW w:w="1670" w:type="dxa"/>
            <w:vAlign w:val="center"/>
          </w:tcPr>
          <w:p w14:paraId="11977B1F" w14:textId="44E91CBF" w:rsidR="00A37EE9" w:rsidRDefault="00A37EE9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TE08</w:t>
            </w:r>
          </w:p>
        </w:tc>
        <w:tc>
          <w:tcPr>
            <w:tcW w:w="2982" w:type="dxa"/>
          </w:tcPr>
          <w:p w14:paraId="7B5B0962" w14:textId="04033ADB" w:rsidR="00A37EE9" w:rsidRDefault="00A37EE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Fiók törlése</w:t>
            </w:r>
          </w:p>
        </w:tc>
        <w:tc>
          <w:tcPr>
            <w:tcW w:w="4828" w:type="dxa"/>
          </w:tcPr>
          <w:p w14:paraId="6C4B62BA" w14:textId="77777777" w:rsidR="00A37EE9" w:rsidRDefault="00A37EE9" w:rsidP="00A37EE9">
            <w:pPr>
              <w:pStyle w:val="ListParagraph"/>
              <w:numPr>
                <w:ilvl w:val="0"/>
                <w:numId w:val="18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legalsó sorba írd be a jelszavad</w:t>
            </w:r>
          </w:p>
          <w:p w14:paraId="49A100E0" w14:textId="77777777" w:rsidR="00A37EE9" w:rsidRDefault="00A37EE9" w:rsidP="00A37EE9">
            <w:pPr>
              <w:pStyle w:val="ListParagraph"/>
              <w:numPr>
                <w:ilvl w:val="0"/>
                <w:numId w:val="18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Kattints a törlés gombra</w:t>
            </w:r>
          </w:p>
          <w:p w14:paraId="6E83EC7C" w14:textId="531823BC" w:rsidR="00A37EE9" w:rsidRPr="00A37EE9" w:rsidRDefault="00A37EE9" w:rsidP="00A37EE9">
            <w:pPr>
              <w:pStyle w:val="ListParagraph"/>
              <w:numPr>
                <w:ilvl w:val="0"/>
                <w:numId w:val="18"/>
              </w:num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felugró ablakba kattints az törtlés gombra</w:t>
            </w:r>
          </w:p>
        </w:tc>
        <w:tc>
          <w:tcPr>
            <w:tcW w:w="2999" w:type="dxa"/>
          </w:tcPr>
          <w:p w14:paraId="561442DD" w14:textId="51049C07" w:rsidR="00A37EE9" w:rsidRDefault="00A37EE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Kitörli a felhasználót, az eventjeit, a kommentjeit</w:t>
            </w:r>
            <w:r w:rsidR="00AF69D3">
              <w:rPr>
                <w:rFonts w:ascii="Aptos" w:hAnsi="Aptos"/>
                <w:sz w:val="24"/>
                <w:szCs w:val="24"/>
              </w:rPr>
              <w:t xml:space="preserve"> és kijelentkeztet</w:t>
            </w:r>
          </w:p>
        </w:tc>
        <w:tc>
          <w:tcPr>
            <w:tcW w:w="1443" w:type="dxa"/>
            <w:vAlign w:val="center"/>
          </w:tcPr>
          <w:p w14:paraId="6255EED3" w14:textId="77777777" w:rsidR="00A37EE9" w:rsidRPr="004B3741" w:rsidRDefault="00A37EE9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1D6FCC0B" w14:textId="77777777" w:rsidR="00517AE3" w:rsidRPr="004B3741" w:rsidRDefault="00517AE3">
      <w:pPr>
        <w:pStyle w:val="Heading2"/>
        <w:rPr>
          <w:rFonts w:ascii="Aptos" w:hAnsi="Aptos"/>
          <w:color w:val="auto"/>
        </w:rPr>
        <w:sectPr w:rsidR="00517AE3" w:rsidRPr="004B3741" w:rsidSect="00517AE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F38D579" w14:textId="2F5BADE7" w:rsidR="00076CAA" w:rsidRPr="004B3741" w:rsidRDefault="00000000">
      <w:pPr>
        <w:pStyle w:val="Heading2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lastRenderedPageBreak/>
        <w:t xml:space="preserve">Hibák </w:t>
      </w:r>
      <w:r w:rsidR="00F06D44">
        <w:rPr>
          <w:rFonts w:ascii="Aptos" w:hAnsi="Aptos"/>
          <w:color w:val="auto"/>
          <w:sz w:val="28"/>
          <w:szCs w:val="28"/>
        </w:rPr>
        <w:t>n</w:t>
      </w:r>
      <w:r w:rsidR="00F06D44" w:rsidRPr="004B3741">
        <w:rPr>
          <w:rFonts w:ascii="Aptos" w:hAnsi="Aptos"/>
          <w:color w:val="auto"/>
          <w:sz w:val="28"/>
          <w:szCs w:val="28"/>
        </w:rPr>
        <w:t>yomon követesé</w:t>
      </w:r>
    </w:p>
    <w:p w14:paraId="3F16C359" w14:textId="77777777" w:rsidR="00435B23" w:rsidRDefault="00000000" w:rsidP="00F06D44">
      <w:pPr>
        <w:jc w:val="both"/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A hibák rögzítéséhez és nyomon követéséhez a következő formátumot használjuk:</w:t>
      </w:r>
    </w:p>
    <w:p w14:paraId="0D48DD60" w14:textId="77777777" w:rsidR="00435B23" w:rsidRPr="00435B23" w:rsidRDefault="00000000" w:rsidP="00435B23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35B23">
        <w:rPr>
          <w:rFonts w:ascii="Aptos" w:hAnsi="Aptos"/>
          <w:sz w:val="24"/>
          <w:szCs w:val="24"/>
        </w:rPr>
        <w:t>Hiba azonosító (Bug ID)</w:t>
      </w:r>
    </w:p>
    <w:p w14:paraId="65BDA335" w14:textId="77777777" w:rsidR="00435B23" w:rsidRPr="00435B23" w:rsidRDefault="00000000" w:rsidP="00435B23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35B23">
        <w:rPr>
          <w:rFonts w:ascii="Aptos" w:hAnsi="Aptos"/>
          <w:sz w:val="24"/>
          <w:szCs w:val="24"/>
        </w:rPr>
        <w:t>Hiba leírása</w:t>
      </w:r>
    </w:p>
    <w:p w14:paraId="4524379F" w14:textId="77777777" w:rsidR="00435B23" w:rsidRPr="00435B23" w:rsidRDefault="00000000" w:rsidP="00435B23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35B23">
        <w:rPr>
          <w:rFonts w:ascii="Aptos" w:hAnsi="Aptos"/>
          <w:sz w:val="24"/>
          <w:szCs w:val="24"/>
        </w:rPr>
        <w:t>Lépések a reprodukáláshoz</w:t>
      </w:r>
    </w:p>
    <w:p w14:paraId="0A1F4C6B" w14:textId="77777777" w:rsidR="00435B23" w:rsidRPr="00435B23" w:rsidRDefault="00000000" w:rsidP="00435B23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35B23">
        <w:rPr>
          <w:rFonts w:ascii="Aptos" w:hAnsi="Aptos"/>
          <w:sz w:val="24"/>
          <w:szCs w:val="24"/>
        </w:rPr>
        <w:t>Elvárt eredmény</w:t>
      </w:r>
    </w:p>
    <w:p w14:paraId="0EA8966E" w14:textId="77777777" w:rsidR="00435B23" w:rsidRPr="00435B23" w:rsidRDefault="00000000" w:rsidP="00435B23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35B23">
        <w:rPr>
          <w:rFonts w:ascii="Aptos" w:hAnsi="Aptos"/>
          <w:sz w:val="24"/>
          <w:szCs w:val="24"/>
        </w:rPr>
        <w:t>Aktuális eredmény</w:t>
      </w:r>
    </w:p>
    <w:p w14:paraId="0FE534A8" w14:textId="77777777" w:rsidR="00435B23" w:rsidRPr="00435B23" w:rsidRDefault="00000000" w:rsidP="00435B23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35B23">
        <w:rPr>
          <w:rFonts w:ascii="Aptos" w:hAnsi="Aptos"/>
          <w:sz w:val="24"/>
          <w:szCs w:val="24"/>
        </w:rPr>
        <w:t>Prioritás</w:t>
      </w:r>
    </w:p>
    <w:p w14:paraId="22627ED1" w14:textId="21DBFF7D" w:rsidR="00076CAA" w:rsidRPr="00435B23" w:rsidRDefault="00000000" w:rsidP="00435B23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35B23">
        <w:rPr>
          <w:rFonts w:ascii="Aptos" w:hAnsi="Aptos"/>
          <w:sz w:val="24"/>
          <w:szCs w:val="24"/>
        </w:rPr>
        <w:t>Státusz (nyitott, javítva, lezárva)</w:t>
      </w:r>
    </w:p>
    <w:p w14:paraId="37A7D511" w14:textId="25295477" w:rsidR="00076CAA" w:rsidRPr="004B3741" w:rsidRDefault="00000000">
      <w:pPr>
        <w:pStyle w:val="Heading2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t xml:space="preserve">Teszt </w:t>
      </w:r>
      <w:r w:rsidR="00A3330E">
        <w:rPr>
          <w:rFonts w:ascii="Aptos" w:hAnsi="Aptos"/>
          <w:color w:val="auto"/>
          <w:sz w:val="28"/>
          <w:szCs w:val="28"/>
        </w:rPr>
        <w:t>ö</w:t>
      </w:r>
      <w:r w:rsidRPr="004B3741">
        <w:rPr>
          <w:rFonts w:ascii="Aptos" w:hAnsi="Aptos"/>
          <w:color w:val="auto"/>
          <w:sz w:val="28"/>
          <w:szCs w:val="28"/>
        </w:rPr>
        <w:t>sszegzés</w:t>
      </w:r>
    </w:p>
    <w:p w14:paraId="3CA5CF68" w14:textId="77777777" w:rsidR="00076CAA" w:rsidRPr="004B3741" w:rsidRDefault="00000000" w:rsidP="00F06D44">
      <w:pPr>
        <w:jc w:val="both"/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A manuális tesztelés során az összes kritikus funkció lefedésre került. Az elvárt eredmények és az aktuális eredmények alapján a szoftver állapota megfelel a tesztelési kritériumoknak.</w:t>
      </w:r>
    </w:p>
    <w:sectPr w:rsidR="00076CAA" w:rsidRPr="004B3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DE603" w14:textId="77777777" w:rsidR="00183EF1" w:rsidRPr="00A30ED0" w:rsidRDefault="00183EF1" w:rsidP="00544B63">
      <w:pPr>
        <w:spacing w:after="0" w:line="240" w:lineRule="auto"/>
      </w:pPr>
      <w:r w:rsidRPr="00A30ED0">
        <w:separator/>
      </w:r>
    </w:p>
  </w:endnote>
  <w:endnote w:type="continuationSeparator" w:id="0">
    <w:p w14:paraId="30B13807" w14:textId="77777777" w:rsidR="00183EF1" w:rsidRPr="00A30ED0" w:rsidRDefault="00183EF1" w:rsidP="00544B63">
      <w:pPr>
        <w:spacing w:after="0" w:line="240" w:lineRule="auto"/>
      </w:pPr>
      <w:r w:rsidRPr="00A30E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729066"/>
      <w:docPartObj>
        <w:docPartGallery w:val="Page Numbers (Bottom of Page)"/>
        <w:docPartUnique/>
      </w:docPartObj>
    </w:sdtPr>
    <w:sdtContent>
      <w:p w14:paraId="648C024D" w14:textId="532F1ED8" w:rsidR="008D0F79" w:rsidRDefault="008D0F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E3869" w14:textId="77777777" w:rsidR="008D0F79" w:rsidRDefault="008D0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30272" w14:textId="77777777" w:rsidR="00183EF1" w:rsidRPr="00A30ED0" w:rsidRDefault="00183EF1" w:rsidP="00544B63">
      <w:pPr>
        <w:spacing w:after="0" w:line="240" w:lineRule="auto"/>
      </w:pPr>
      <w:r w:rsidRPr="00A30ED0">
        <w:separator/>
      </w:r>
    </w:p>
  </w:footnote>
  <w:footnote w:type="continuationSeparator" w:id="0">
    <w:p w14:paraId="49093098" w14:textId="77777777" w:rsidR="00183EF1" w:rsidRPr="00A30ED0" w:rsidRDefault="00183EF1" w:rsidP="00544B63">
      <w:pPr>
        <w:spacing w:after="0" w:line="240" w:lineRule="auto"/>
      </w:pPr>
      <w:r w:rsidRPr="00A30ED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B54A72"/>
    <w:multiLevelType w:val="hybridMultilevel"/>
    <w:tmpl w:val="C6A4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140C9"/>
    <w:multiLevelType w:val="hybridMultilevel"/>
    <w:tmpl w:val="B43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853C2"/>
    <w:multiLevelType w:val="hybridMultilevel"/>
    <w:tmpl w:val="7E74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8042E"/>
    <w:multiLevelType w:val="hybridMultilevel"/>
    <w:tmpl w:val="01B83B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05D6D"/>
    <w:multiLevelType w:val="hybridMultilevel"/>
    <w:tmpl w:val="AA9A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602E4"/>
    <w:multiLevelType w:val="hybridMultilevel"/>
    <w:tmpl w:val="E326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53786"/>
    <w:multiLevelType w:val="hybridMultilevel"/>
    <w:tmpl w:val="7AFE05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D5804"/>
    <w:multiLevelType w:val="hybridMultilevel"/>
    <w:tmpl w:val="E326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784415">
    <w:abstractNumId w:val="8"/>
  </w:num>
  <w:num w:numId="2" w16cid:durableId="1009990505">
    <w:abstractNumId w:val="6"/>
  </w:num>
  <w:num w:numId="3" w16cid:durableId="9528896">
    <w:abstractNumId w:val="5"/>
  </w:num>
  <w:num w:numId="4" w16cid:durableId="1362825369">
    <w:abstractNumId w:val="4"/>
  </w:num>
  <w:num w:numId="5" w16cid:durableId="1906649301">
    <w:abstractNumId w:val="7"/>
  </w:num>
  <w:num w:numId="6" w16cid:durableId="1754542122">
    <w:abstractNumId w:val="3"/>
  </w:num>
  <w:num w:numId="7" w16cid:durableId="1195655996">
    <w:abstractNumId w:val="2"/>
  </w:num>
  <w:num w:numId="8" w16cid:durableId="469446372">
    <w:abstractNumId w:val="1"/>
  </w:num>
  <w:num w:numId="9" w16cid:durableId="309599600">
    <w:abstractNumId w:val="0"/>
  </w:num>
  <w:num w:numId="10" w16cid:durableId="23753520">
    <w:abstractNumId w:val="16"/>
  </w:num>
  <w:num w:numId="11" w16cid:durableId="1388843720">
    <w:abstractNumId w:val="13"/>
  </w:num>
  <w:num w:numId="12" w16cid:durableId="1123035035">
    <w:abstractNumId w:val="10"/>
  </w:num>
  <w:num w:numId="13" w16cid:durableId="1013805303">
    <w:abstractNumId w:val="15"/>
  </w:num>
  <w:num w:numId="14" w16cid:durableId="1732579268">
    <w:abstractNumId w:val="17"/>
  </w:num>
  <w:num w:numId="15" w16cid:durableId="1819835721">
    <w:abstractNumId w:val="12"/>
  </w:num>
  <w:num w:numId="16" w16cid:durableId="1081757770">
    <w:abstractNumId w:val="11"/>
  </w:num>
  <w:num w:numId="17" w16cid:durableId="1502233576">
    <w:abstractNumId w:val="9"/>
  </w:num>
  <w:num w:numId="18" w16cid:durableId="18655522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8A5"/>
    <w:rsid w:val="00034616"/>
    <w:rsid w:val="0006063C"/>
    <w:rsid w:val="00076CAA"/>
    <w:rsid w:val="000A7460"/>
    <w:rsid w:val="0015074B"/>
    <w:rsid w:val="00183EF1"/>
    <w:rsid w:val="001D033A"/>
    <w:rsid w:val="00206BF6"/>
    <w:rsid w:val="00206FAF"/>
    <w:rsid w:val="0029639D"/>
    <w:rsid w:val="00300EEC"/>
    <w:rsid w:val="003164F9"/>
    <w:rsid w:val="00326F90"/>
    <w:rsid w:val="003E7E88"/>
    <w:rsid w:val="00435B23"/>
    <w:rsid w:val="004B3741"/>
    <w:rsid w:val="00517AE3"/>
    <w:rsid w:val="00544B63"/>
    <w:rsid w:val="005919C2"/>
    <w:rsid w:val="00637E6B"/>
    <w:rsid w:val="006A487E"/>
    <w:rsid w:val="006E0FE7"/>
    <w:rsid w:val="007F27C1"/>
    <w:rsid w:val="00804A5C"/>
    <w:rsid w:val="00825042"/>
    <w:rsid w:val="0088303B"/>
    <w:rsid w:val="00895A09"/>
    <w:rsid w:val="008D0F79"/>
    <w:rsid w:val="0092432F"/>
    <w:rsid w:val="00944C9A"/>
    <w:rsid w:val="00A30ED0"/>
    <w:rsid w:val="00A3330E"/>
    <w:rsid w:val="00A37EE9"/>
    <w:rsid w:val="00AA1D8D"/>
    <w:rsid w:val="00AF4E98"/>
    <w:rsid w:val="00AF69D3"/>
    <w:rsid w:val="00B01276"/>
    <w:rsid w:val="00B3735D"/>
    <w:rsid w:val="00B47730"/>
    <w:rsid w:val="00CB0664"/>
    <w:rsid w:val="00D12E12"/>
    <w:rsid w:val="00D846B7"/>
    <w:rsid w:val="00DA6EC0"/>
    <w:rsid w:val="00DD4656"/>
    <w:rsid w:val="00F06D44"/>
    <w:rsid w:val="00F65348"/>
    <w:rsid w:val="00FC693F"/>
    <w:rsid w:val="00FD2B93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2945564"/>
  <w14:defaultImageDpi w14:val="300"/>
  <w15:docId w15:val="{B154F6D1-77BF-4131-97AB-C9390984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E7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Kristóf Pető</cp:lastModifiedBy>
  <cp:revision>22</cp:revision>
  <dcterms:created xsi:type="dcterms:W3CDTF">2013-12-23T23:15:00Z</dcterms:created>
  <dcterms:modified xsi:type="dcterms:W3CDTF">2024-11-25T10:45:00Z</dcterms:modified>
  <cp:category/>
</cp:coreProperties>
</file>